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9A3" w:rsidRDefault="00954F4C">
      <w:pPr>
        <w:pStyle w:val="Title"/>
      </w:pPr>
      <w:r>
        <w:t>Project Proposal: Intern LMS System for Glaxit</w:t>
      </w:r>
    </w:p>
    <w:p w:rsidR="000169A3" w:rsidRDefault="00954F4C">
      <w:pPr>
        <w:pStyle w:val="Heading1"/>
      </w:pPr>
      <w:r>
        <w:t>Objective</w:t>
      </w:r>
    </w:p>
    <w:p w:rsidR="000169A3" w:rsidRDefault="00954F4C">
      <w:r>
        <w:t xml:space="preserve">To design and develop an intuitive Learning Management System (LMS) tailored for managing Glaxit interns. The platform will allow supervisors to manage intern data, assign tasks, track progress, </w:t>
      </w:r>
      <w:r>
        <w:t>and reward accomplishments. Interns will be able to upload completed work, view their learning progress, and earn achievements.</w:t>
      </w:r>
    </w:p>
    <w:p w:rsidR="000169A3" w:rsidRDefault="00954F4C">
      <w:pPr>
        <w:pStyle w:val="Heading1"/>
      </w:pPr>
      <w:r>
        <w:t>Core Features</w:t>
      </w:r>
    </w:p>
    <w:p w:rsidR="000169A3" w:rsidRDefault="00954F4C">
      <w:pPr>
        <w:pStyle w:val="Heading2"/>
      </w:pPr>
      <w:r>
        <w:t>Intern Management</w:t>
      </w:r>
    </w:p>
    <w:p w:rsidR="000169A3" w:rsidRDefault="00954F4C">
      <w:pPr>
        <w:pStyle w:val="ListBullet"/>
      </w:pPr>
      <w:r>
        <w:t>Store intern data (Name, Email, Department, Internship Duration, etc.)</w:t>
      </w:r>
    </w:p>
    <w:p w:rsidR="000169A3" w:rsidRDefault="00954F4C">
      <w:pPr>
        <w:pStyle w:val="ListBullet"/>
      </w:pPr>
      <w:r>
        <w:t>View all interns in</w:t>
      </w:r>
      <w:r>
        <w:t xml:space="preserve"> an admin dashboard</w:t>
      </w:r>
    </w:p>
    <w:p w:rsidR="000169A3" w:rsidRDefault="00954F4C">
      <w:pPr>
        <w:pStyle w:val="ListBullet"/>
      </w:pPr>
      <w:r>
        <w:t>Ability to activate/deactivate interns</w:t>
      </w:r>
    </w:p>
    <w:p w:rsidR="000169A3" w:rsidRDefault="00954F4C">
      <w:pPr>
        <w:pStyle w:val="Heading2"/>
      </w:pPr>
      <w:r>
        <w:t>Task Management</w:t>
      </w:r>
    </w:p>
    <w:p w:rsidR="000169A3" w:rsidRDefault="00954F4C">
      <w:pPr>
        <w:pStyle w:val="ListBullet"/>
      </w:pPr>
      <w:r>
        <w:t>Admins can create and assign tasks (with file attachments if needed) and set deadlines</w:t>
      </w:r>
    </w:p>
    <w:p w:rsidR="000169A3" w:rsidRDefault="00954F4C">
      <w:pPr>
        <w:pStyle w:val="ListBullet"/>
      </w:pPr>
      <w:r>
        <w:t>Interns can view assigned tasks, upload completed work (files), and add notes or comments</w:t>
      </w:r>
    </w:p>
    <w:p w:rsidR="000169A3" w:rsidRDefault="00954F4C">
      <w:pPr>
        <w:pStyle w:val="Heading2"/>
      </w:pPr>
      <w:r>
        <w:t>Progress Tracking</w:t>
      </w:r>
    </w:p>
    <w:p w:rsidR="000169A3" w:rsidRDefault="00954F4C">
      <w:pPr>
        <w:pStyle w:val="ListBullet"/>
      </w:pPr>
      <w:r>
        <w:t>Radar Chart/Level Bar for visual intern progress tracking</w:t>
      </w:r>
    </w:p>
    <w:p w:rsidR="000169A3" w:rsidRDefault="00954F4C">
      <w:pPr>
        <w:pStyle w:val="ListBullet"/>
      </w:pPr>
      <w:r>
        <w:t>Tracks task completion, timely submissions, quality feedback</w:t>
      </w:r>
    </w:p>
    <w:p w:rsidR="000169A3" w:rsidRDefault="00954F4C">
      <w:pPr>
        <w:pStyle w:val="Heading2"/>
      </w:pPr>
      <w:r>
        <w:t>Rewards &amp; Badges System</w:t>
      </w:r>
    </w:p>
    <w:p w:rsidR="000169A3" w:rsidRDefault="00954F4C">
      <w:pPr>
        <w:pStyle w:val="ListBullet"/>
      </w:pPr>
      <w:r>
        <w:t>Earn badges for completing tasks on time, hitting weekly/monthly goals, and high-quality s</w:t>
      </w:r>
      <w:r>
        <w:t>ubmissions</w:t>
      </w:r>
    </w:p>
    <w:p w:rsidR="000169A3" w:rsidRDefault="00954F4C">
      <w:pPr>
        <w:pStyle w:val="ListBullet"/>
      </w:pPr>
      <w:r>
        <w:t>Fastest Responder Badge for first quality submission per task</w:t>
      </w:r>
    </w:p>
    <w:p w:rsidR="000169A3" w:rsidRDefault="00954F4C">
      <w:pPr>
        <w:pStyle w:val="ListBullet"/>
      </w:pPr>
      <w:r>
        <w:t>Optional Top Intern leaderboard</w:t>
      </w:r>
    </w:p>
    <w:p w:rsidR="000169A3" w:rsidRDefault="00954F4C">
      <w:pPr>
        <w:pStyle w:val="Heading2"/>
      </w:pPr>
      <w:r>
        <w:t>Authentication &amp; Security</w:t>
      </w:r>
    </w:p>
    <w:p w:rsidR="000169A3" w:rsidRDefault="00954F4C">
      <w:pPr>
        <w:pStyle w:val="ListBullet"/>
      </w:pPr>
      <w:r>
        <w:t>Google OAuth 2.0 Authentication for interns</w:t>
      </w:r>
    </w:p>
    <w:p w:rsidR="000169A3" w:rsidRDefault="00954F4C">
      <w:pPr>
        <w:pStyle w:val="ListBullet"/>
      </w:pPr>
      <w:r>
        <w:t>Admin-only access for task assignment and analytics</w:t>
      </w:r>
    </w:p>
    <w:p w:rsidR="000169A3" w:rsidRDefault="00954F4C">
      <w:pPr>
        <w:pStyle w:val="Heading2"/>
      </w:pPr>
      <w:r>
        <w:t>File Handling &amp; Storage</w:t>
      </w:r>
    </w:p>
    <w:p w:rsidR="000169A3" w:rsidRDefault="00954F4C">
      <w:pPr>
        <w:pStyle w:val="ListBullet"/>
      </w:pPr>
      <w:r>
        <w:t>Secure file upload &amp; download</w:t>
      </w:r>
    </w:p>
    <w:p w:rsidR="000169A3" w:rsidRDefault="00954F4C">
      <w:pPr>
        <w:pStyle w:val="ListBullet"/>
      </w:pPr>
      <w:r>
        <w:t>Metadata for uploaded files (timestamp, file type, etc.)</w:t>
      </w:r>
    </w:p>
    <w:p w:rsidR="000169A3" w:rsidRDefault="00954F4C">
      <w:pPr>
        <w:pStyle w:val="Heading2"/>
      </w:pPr>
      <w:r>
        <w:lastRenderedPageBreak/>
        <w:t>Notifications</w:t>
      </w:r>
    </w:p>
    <w:p w:rsidR="000169A3" w:rsidRDefault="00954F4C">
      <w:pPr>
        <w:pStyle w:val="ListBullet"/>
      </w:pPr>
      <w:r>
        <w:t>Email or dashboard notifications for new tasks, deadline reminders, badge achievements</w:t>
      </w:r>
    </w:p>
    <w:p w:rsidR="000169A3" w:rsidRDefault="00954F4C">
      <w:pPr>
        <w:pStyle w:val="Heading2"/>
      </w:pPr>
      <w:r>
        <w:t>Dashboard Overview</w:t>
      </w:r>
    </w:p>
    <w:p w:rsidR="000169A3" w:rsidRDefault="00954F4C">
      <w:pPr>
        <w:pStyle w:val="ListBullet"/>
      </w:pPr>
      <w:r>
        <w:t>Admin: Active Interns, Task completion rat</w:t>
      </w:r>
      <w:r>
        <w:t>e, Badge distribution</w:t>
      </w:r>
    </w:p>
    <w:p w:rsidR="000169A3" w:rsidRDefault="00954F4C">
      <w:pPr>
        <w:pStyle w:val="ListBullet"/>
      </w:pPr>
      <w:r>
        <w:t>Interns: Assigned Tasks, Progress Radar, Earned Badges</w:t>
      </w:r>
    </w:p>
    <w:p w:rsidR="000169A3" w:rsidRDefault="00954F4C">
      <w:pPr>
        <w:pStyle w:val="Heading1"/>
      </w:pPr>
      <w:r>
        <w:t>Tech Stack</w:t>
      </w:r>
    </w:p>
    <w:p w:rsidR="000169A3" w:rsidRDefault="00954F4C">
      <w:pPr>
        <w:pStyle w:val="ListBullet"/>
      </w:pPr>
      <w:r>
        <w:t>Frontend: HTML, CSS, JavaScript</w:t>
      </w:r>
    </w:p>
    <w:p w:rsidR="000169A3" w:rsidRDefault="00954F4C">
      <w:pPr>
        <w:pStyle w:val="ListBullet"/>
      </w:pPr>
      <w:r>
        <w:t>Backend: Node.js, Express.js</w:t>
      </w:r>
    </w:p>
    <w:p w:rsidR="000169A3" w:rsidRDefault="00954F4C">
      <w:pPr>
        <w:pStyle w:val="ListBullet"/>
      </w:pPr>
      <w:r>
        <w:t>Database: MySQL</w:t>
      </w:r>
    </w:p>
    <w:p w:rsidR="000169A3" w:rsidRDefault="00954F4C">
      <w:pPr>
        <w:pStyle w:val="ListBullet"/>
      </w:pPr>
      <w:r>
        <w:t>Charts: Chart.js or D3.js</w:t>
      </w:r>
    </w:p>
    <w:p w:rsidR="000169A3" w:rsidRDefault="00954F4C">
      <w:pPr>
        <w:pStyle w:val="ListBullet"/>
      </w:pPr>
      <w:r>
        <w:t>Authentication: Google OAuth 2.0</w:t>
      </w:r>
    </w:p>
    <w:p w:rsidR="000169A3" w:rsidRDefault="00954F4C">
      <w:pPr>
        <w:pStyle w:val="ListBullet"/>
      </w:pPr>
      <w:r>
        <w:t xml:space="preserve">File Upload: Multer (Node.js </w:t>
      </w:r>
      <w:r>
        <w:t>middleware)</w:t>
      </w:r>
    </w:p>
    <w:p w:rsidR="000169A3" w:rsidRDefault="00954F4C">
      <w:pPr>
        <w:pStyle w:val="ListBullet"/>
      </w:pPr>
      <w:r>
        <w:t>Hosting: Vercel/Render (Frontend), Railway/Render (Backend), Planetscale (MySQL)</w:t>
      </w:r>
    </w:p>
    <w:p w:rsidR="000169A3" w:rsidRDefault="00954F4C">
      <w:pPr>
        <w:pStyle w:val="Heading1"/>
      </w:pPr>
      <w:r>
        <w:t>Project Timeline &amp;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206B4" w:rsidTr="008206B4">
        <w:tc>
          <w:tcPr>
            <w:tcW w:w="2952" w:type="dxa"/>
          </w:tcPr>
          <w:p w:rsidR="008206B4" w:rsidRDefault="008206B4" w:rsidP="008206B4">
            <w:r>
              <w:t>Milestone #</w:t>
            </w:r>
          </w:p>
        </w:tc>
        <w:tc>
          <w:tcPr>
            <w:tcW w:w="2952" w:type="dxa"/>
          </w:tcPr>
          <w:p w:rsidR="008206B4" w:rsidRDefault="008206B4" w:rsidP="008206B4">
            <w:r>
              <w:t>Description</w:t>
            </w:r>
          </w:p>
        </w:tc>
        <w:tc>
          <w:tcPr>
            <w:tcW w:w="2952" w:type="dxa"/>
          </w:tcPr>
          <w:p w:rsidR="008206B4" w:rsidRDefault="008206B4" w:rsidP="008206B4">
            <w:r>
              <w:t>Est. Duration</w:t>
            </w:r>
          </w:p>
        </w:tc>
      </w:tr>
      <w:tr w:rsidR="008206B4" w:rsidTr="008206B4">
        <w:tc>
          <w:tcPr>
            <w:tcW w:w="2952" w:type="dxa"/>
          </w:tcPr>
          <w:p w:rsidR="008206B4" w:rsidRDefault="008206B4" w:rsidP="008206B4">
            <w:r>
              <w:t>M1</w:t>
            </w:r>
          </w:p>
        </w:tc>
        <w:tc>
          <w:tcPr>
            <w:tcW w:w="2952" w:type="dxa"/>
          </w:tcPr>
          <w:p w:rsidR="008206B4" w:rsidRDefault="008206B4" w:rsidP="008206B4">
            <w:r>
              <w:t>Requirements Gathering &amp; Planning - Define feature list, design ER Diagram, finalize UI Wireframes</w:t>
            </w:r>
          </w:p>
        </w:tc>
        <w:tc>
          <w:tcPr>
            <w:tcW w:w="2952" w:type="dxa"/>
          </w:tcPr>
          <w:p w:rsidR="008206B4" w:rsidRDefault="008206B4" w:rsidP="008206B4">
            <w:r>
              <w:t>2 days</w:t>
            </w:r>
          </w:p>
        </w:tc>
      </w:tr>
      <w:tr w:rsidR="008206B4" w:rsidTr="008206B4">
        <w:tc>
          <w:tcPr>
            <w:tcW w:w="2952" w:type="dxa"/>
          </w:tcPr>
          <w:p w:rsidR="008206B4" w:rsidRDefault="008206B4" w:rsidP="008206B4">
            <w:r>
              <w:t>M2</w:t>
            </w:r>
          </w:p>
        </w:tc>
        <w:tc>
          <w:tcPr>
            <w:tcW w:w="2952" w:type="dxa"/>
          </w:tcPr>
          <w:p w:rsidR="008206B4" w:rsidRDefault="008206B4" w:rsidP="008206B4">
            <w:r>
              <w:t>Backend Setup - Setup Node.js + Express server, connect MySQL database, create models</w:t>
            </w:r>
          </w:p>
        </w:tc>
        <w:tc>
          <w:tcPr>
            <w:tcW w:w="2952" w:type="dxa"/>
          </w:tcPr>
          <w:p w:rsidR="008206B4" w:rsidRDefault="008206B4" w:rsidP="008206B4">
            <w:r>
              <w:t>3 days</w:t>
            </w:r>
          </w:p>
        </w:tc>
      </w:tr>
      <w:tr w:rsidR="008206B4" w:rsidTr="008206B4">
        <w:tc>
          <w:tcPr>
            <w:tcW w:w="2952" w:type="dxa"/>
          </w:tcPr>
          <w:p w:rsidR="008206B4" w:rsidRDefault="008206B4" w:rsidP="008206B4">
            <w:r>
              <w:t>M3</w:t>
            </w:r>
          </w:p>
        </w:tc>
        <w:tc>
          <w:tcPr>
            <w:tcW w:w="2952" w:type="dxa"/>
          </w:tcPr>
          <w:p w:rsidR="008206B4" w:rsidRDefault="008206B4" w:rsidP="008206B4">
            <w:r>
              <w:t>Frontend Setup &amp; Basic UI - Setup HTML/CSS/JS structure, login page with</w:t>
            </w:r>
            <w:r>
              <w:t xml:space="preserve"> </w:t>
            </w:r>
            <w:r>
              <w:t>Google OAuth, dashboards</w:t>
            </w:r>
          </w:p>
        </w:tc>
        <w:tc>
          <w:tcPr>
            <w:tcW w:w="2952" w:type="dxa"/>
          </w:tcPr>
          <w:p w:rsidR="008206B4" w:rsidRDefault="008206B4" w:rsidP="008206B4">
            <w:r>
              <w:t>4 days</w:t>
            </w:r>
          </w:p>
        </w:tc>
      </w:tr>
      <w:tr w:rsidR="008206B4" w:rsidTr="008206B4">
        <w:tc>
          <w:tcPr>
            <w:tcW w:w="2952" w:type="dxa"/>
          </w:tcPr>
          <w:p w:rsidR="008206B4" w:rsidRDefault="008206B4" w:rsidP="008206B4">
            <w:r>
              <w:t>M4</w:t>
            </w:r>
          </w:p>
        </w:tc>
        <w:tc>
          <w:tcPr>
            <w:tcW w:w="2952" w:type="dxa"/>
          </w:tcPr>
          <w:p w:rsidR="008206B4" w:rsidRDefault="008206B4" w:rsidP="008206B4">
            <w:r>
              <w:t>Intern &amp; Task Management - Add/view intern data, assign/view/upload tasks, file handling</w:t>
            </w:r>
          </w:p>
        </w:tc>
        <w:tc>
          <w:tcPr>
            <w:tcW w:w="2952" w:type="dxa"/>
          </w:tcPr>
          <w:p w:rsidR="008206B4" w:rsidRDefault="008206B4" w:rsidP="008206B4">
            <w:r>
              <w:t>4 days</w:t>
            </w:r>
          </w:p>
        </w:tc>
      </w:tr>
      <w:tr w:rsidR="008206B4" w:rsidTr="008206B4">
        <w:tc>
          <w:tcPr>
            <w:tcW w:w="2952" w:type="dxa"/>
          </w:tcPr>
          <w:p w:rsidR="008206B4" w:rsidRDefault="008206B4" w:rsidP="008206B4">
            <w:r>
              <w:t>M5</w:t>
            </w:r>
          </w:p>
        </w:tc>
        <w:tc>
          <w:tcPr>
            <w:tcW w:w="2952" w:type="dxa"/>
          </w:tcPr>
          <w:p w:rsidR="008206B4" w:rsidRDefault="008206B4" w:rsidP="008206B4">
            <w:r>
              <w:t>Progress Radar &amp; Badge System - Integrate Chart.js, implement badge logic, leaderboard</w:t>
            </w:r>
          </w:p>
        </w:tc>
        <w:tc>
          <w:tcPr>
            <w:tcW w:w="2952" w:type="dxa"/>
          </w:tcPr>
          <w:p w:rsidR="008206B4" w:rsidRDefault="008206B4" w:rsidP="008206B4">
            <w:r>
              <w:t>3 days</w:t>
            </w:r>
          </w:p>
        </w:tc>
      </w:tr>
      <w:tr w:rsidR="008206B4" w:rsidTr="008206B4">
        <w:tc>
          <w:tcPr>
            <w:tcW w:w="2952" w:type="dxa"/>
          </w:tcPr>
          <w:p w:rsidR="008206B4" w:rsidRDefault="008206B4" w:rsidP="008206B4">
            <w:r>
              <w:t>M6</w:t>
            </w:r>
          </w:p>
        </w:tc>
        <w:tc>
          <w:tcPr>
            <w:tcW w:w="2952" w:type="dxa"/>
          </w:tcPr>
          <w:p w:rsidR="008206B4" w:rsidRDefault="008206B4" w:rsidP="008206B4">
            <w:r>
              <w:t>Testing &amp; Debugging - Validate inputs, fix bugs, optimize responsiveness</w:t>
            </w:r>
          </w:p>
        </w:tc>
        <w:tc>
          <w:tcPr>
            <w:tcW w:w="2952" w:type="dxa"/>
          </w:tcPr>
          <w:p w:rsidR="008206B4" w:rsidRDefault="008206B4" w:rsidP="008206B4">
            <w:r>
              <w:t>2 days</w:t>
            </w:r>
          </w:p>
        </w:tc>
      </w:tr>
      <w:tr w:rsidR="008206B4" w:rsidTr="008206B4">
        <w:tc>
          <w:tcPr>
            <w:tcW w:w="2952" w:type="dxa"/>
          </w:tcPr>
          <w:p w:rsidR="008206B4" w:rsidRDefault="008206B4" w:rsidP="008206B4">
            <w:r>
              <w:t>M7</w:t>
            </w:r>
          </w:p>
        </w:tc>
        <w:tc>
          <w:tcPr>
            <w:tcW w:w="2952" w:type="dxa"/>
          </w:tcPr>
          <w:p w:rsidR="008206B4" w:rsidRDefault="008206B4" w:rsidP="008206B4">
            <w:r>
              <w:t xml:space="preserve">Deployment &amp; Final Touches - Deploy, configure DB, prepare </w:t>
            </w:r>
            <w:r>
              <w:lastRenderedPageBreak/>
              <w:t>documentation</w:t>
            </w:r>
          </w:p>
        </w:tc>
        <w:tc>
          <w:tcPr>
            <w:tcW w:w="2952" w:type="dxa"/>
          </w:tcPr>
          <w:p w:rsidR="008206B4" w:rsidRDefault="008206B4" w:rsidP="008206B4">
            <w:r>
              <w:lastRenderedPageBreak/>
              <w:t>2 days</w:t>
            </w:r>
          </w:p>
        </w:tc>
      </w:tr>
    </w:tbl>
    <w:p w:rsidR="008206B4" w:rsidRDefault="008206B4" w:rsidP="008206B4"/>
    <w:p w:rsidR="008206B4" w:rsidRDefault="008206B4" w:rsidP="00954F4C">
      <w:pPr>
        <w:pStyle w:val="Heading1"/>
      </w:pPr>
      <w:r>
        <w:t>Outcome</w:t>
      </w:r>
    </w:p>
    <w:p w:rsidR="000169A3" w:rsidRDefault="008206B4" w:rsidP="00954F4C">
      <w:r>
        <w:t xml:space="preserve">This </w:t>
      </w:r>
      <w:proofErr w:type="spellStart"/>
      <w:r>
        <w:t>lms</w:t>
      </w:r>
      <w:proofErr w:type="spellEnd"/>
      <w:r>
        <w:t xml:space="preserve"> will streamline intern management at </w:t>
      </w:r>
      <w:proofErr w:type="spellStart"/>
      <w:r>
        <w:t>glaxit</w:t>
      </w:r>
      <w:proofErr w:type="spellEnd"/>
      <w:r>
        <w:t xml:space="preserve"> boost engagement through gamification (badges and levels), and provide admins with tolls to evaluate intern performance efficiently</w:t>
      </w:r>
      <w:r w:rsidR="00954F4C">
        <w:t xml:space="preserve">. Interns will enjoy a modern, interactive </w:t>
      </w:r>
      <w:proofErr w:type="spellStart"/>
      <w:r w:rsidR="00954F4C">
        <w:t>enviornments</w:t>
      </w:r>
      <w:proofErr w:type="spellEnd"/>
      <w:r w:rsidR="00954F4C">
        <w:t xml:space="preserve"> that mimics real workplace task handling.</w:t>
      </w:r>
      <w:bookmarkStart w:id="0" w:name="_GoBack"/>
      <w:bookmarkEnd w:id="0"/>
    </w:p>
    <w:sectPr w:rsidR="000169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69A3"/>
    <w:rsid w:val="00034616"/>
    <w:rsid w:val="0006063C"/>
    <w:rsid w:val="0015074B"/>
    <w:rsid w:val="0029639D"/>
    <w:rsid w:val="00326F90"/>
    <w:rsid w:val="008206B4"/>
    <w:rsid w:val="00954F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029C0"/>
  <w14:defaultImageDpi w14:val="300"/>
  <w15:docId w15:val="{B352607F-1226-4134-9E2E-092C54AC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EE7C02-2FD2-47A0-B3B3-B3CE4B62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Agha</cp:lastModifiedBy>
  <cp:revision>2</cp:revision>
  <dcterms:created xsi:type="dcterms:W3CDTF">2013-12-23T23:15:00Z</dcterms:created>
  <dcterms:modified xsi:type="dcterms:W3CDTF">2025-07-31T08:20:00Z</dcterms:modified>
  <cp:category/>
</cp:coreProperties>
</file>